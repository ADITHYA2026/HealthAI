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13988" w14:textId="77777777" w:rsidR="00780D11" w:rsidRPr="00096BA7" w:rsidRDefault="00780D11" w:rsidP="00780D11">
      <w:pPr>
        <w:spacing w:after="0"/>
        <w:jc w:val="center"/>
        <w:rPr>
          <w:b/>
          <w:sz w:val="28"/>
          <w:szCs w:val="28"/>
        </w:rPr>
      </w:pPr>
      <w:r w:rsidRPr="00096BA7">
        <w:rPr>
          <w:b/>
          <w:sz w:val="28"/>
          <w:szCs w:val="28"/>
        </w:rPr>
        <w:t>Ideation Phase</w:t>
      </w:r>
    </w:p>
    <w:p w14:paraId="35E8C802" w14:textId="77777777" w:rsidR="00780D11" w:rsidRPr="00096BA7" w:rsidRDefault="00780D11" w:rsidP="00780D11">
      <w:pPr>
        <w:spacing w:after="0"/>
        <w:jc w:val="center"/>
        <w:rPr>
          <w:b/>
          <w:sz w:val="28"/>
          <w:szCs w:val="28"/>
        </w:rPr>
      </w:pPr>
      <w:r w:rsidRPr="00096BA7">
        <w:rPr>
          <w:b/>
          <w:sz w:val="28"/>
          <w:szCs w:val="28"/>
        </w:rPr>
        <w:t>Brainstorm &amp; Idea Prioritization Template</w:t>
      </w:r>
    </w:p>
    <w:p w14:paraId="3E4DD802" w14:textId="77777777" w:rsidR="00780D11" w:rsidRDefault="00780D11" w:rsidP="00780D11">
      <w:pPr>
        <w:spacing w:after="0"/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80D11" w14:paraId="042605FC" w14:textId="77777777" w:rsidTr="00183212">
        <w:tc>
          <w:tcPr>
            <w:tcW w:w="4508" w:type="dxa"/>
          </w:tcPr>
          <w:p w14:paraId="4B64920D" w14:textId="77777777" w:rsidR="00780D11" w:rsidRDefault="00780D11" w:rsidP="00183212">
            <w:r>
              <w:t>Date</w:t>
            </w:r>
          </w:p>
        </w:tc>
        <w:tc>
          <w:tcPr>
            <w:tcW w:w="4508" w:type="dxa"/>
          </w:tcPr>
          <w:p w14:paraId="6C43E7F1" w14:textId="6FF67226" w:rsidR="00780D11" w:rsidRDefault="00817C3D" w:rsidP="00183212">
            <w:r>
              <w:t>27 June</w:t>
            </w:r>
            <w:r w:rsidR="00780D11">
              <w:t xml:space="preserve"> 2025</w:t>
            </w:r>
          </w:p>
        </w:tc>
      </w:tr>
      <w:tr w:rsidR="00780D11" w14:paraId="475A6BA6" w14:textId="77777777" w:rsidTr="00183212">
        <w:tc>
          <w:tcPr>
            <w:tcW w:w="4508" w:type="dxa"/>
          </w:tcPr>
          <w:p w14:paraId="41C04AB8" w14:textId="77777777" w:rsidR="00780D11" w:rsidRDefault="00780D11" w:rsidP="00183212">
            <w:r>
              <w:t>Team ID</w:t>
            </w:r>
          </w:p>
        </w:tc>
        <w:tc>
          <w:tcPr>
            <w:tcW w:w="4508" w:type="dxa"/>
          </w:tcPr>
          <w:p w14:paraId="08FF5B33" w14:textId="3BE5AF0D" w:rsidR="00780D11" w:rsidRDefault="00006DE0" w:rsidP="00183212">
            <w:r w:rsidRPr="00006DE0">
              <w:t>LTVIP2025TMID29337</w:t>
            </w:r>
          </w:p>
        </w:tc>
      </w:tr>
      <w:tr w:rsidR="00780D11" w14:paraId="19B87345" w14:textId="77777777" w:rsidTr="00183212">
        <w:tc>
          <w:tcPr>
            <w:tcW w:w="4508" w:type="dxa"/>
          </w:tcPr>
          <w:p w14:paraId="72E09B04" w14:textId="77777777" w:rsidR="00780D11" w:rsidRDefault="00780D11" w:rsidP="00183212">
            <w:r>
              <w:t>Project Name</w:t>
            </w:r>
          </w:p>
        </w:tc>
        <w:tc>
          <w:tcPr>
            <w:tcW w:w="4508" w:type="dxa"/>
          </w:tcPr>
          <w:p w14:paraId="2DA7CEE2" w14:textId="049C8FD6" w:rsidR="00780D11" w:rsidRDefault="002E045B" w:rsidP="00183212">
            <w:r>
              <w:rPr>
                <w:sz w:val="20"/>
                <w:szCs w:val="20"/>
              </w:rPr>
              <w:t xml:space="preserve">HealthAI: Intelligent HealthCare Assistant </w:t>
            </w:r>
            <w:r w:rsidR="00817C3D" w:rsidRPr="00107EA4">
              <w:rPr>
                <w:sz w:val="20"/>
                <w:szCs w:val="20"/>
              </w:rPr>
              <w:t>using IBM Granite</w:t>
            </w:r>
          </w:p>
        </w:tc>
      </w:tr>
      <w:tr w:rsidR="00780D11" w14:paraId="392FC120" w14:textId="77777777" w:rsidTr="00183212">
        <w:tc>
          <w:tcPr>
            <w:tcW w:w="4508" w:type="dxa"/>
          </w:tcPr>
          <w:p w14:paraId="542AD643" w14:textId="77777777" w:rsidR="00780D11" w:rsidRDefault="00780D11" w:rsidP="00183212">
            <w:r>
              <w:t>Maximum Marks</w:t>
            </w:r>
          </w:p>
        </w:tc>
        <w:tc>
          <w:tcPr>
            <w:tcW w:w="4508" w:type="dxa"/>
          </w:tcPr>
          <w:p w14:paraId="0A6AAB06" w14:textId="77777777" w:rsidR="00780D11" w:rsidRDefault="00780D11" w:rsidP="00183212">
            <w:r>
              <w:t>4 Marks</w:t>
            </w:r>
          </w:p>
        </w:tc>
      </w:tr>
    </w:tbl>
    <w:p w14:paraId="50D29C9C" w14:textId="6BF93575" w:rsidR="006C40BD" w:rsidRPr="00096BA7" w:rsidRDefault="00000000">
      <w:pPr>
        <w:pStyle w:val="Heading1"/>
        <w:rPr>
          <w:color w:val="auto"/>
        </w:rPr>
      </w:pPr>
      <w:r w:rsidRPr="00096BA7">
        <w:rPr>
          <w:color w:val="auto"/>
        </w:rPr>
        <w:t>Team Members &amp; Roles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719"/>
      </w:tblGrid>
      <w:tr w:rsidR="006C40BD" w14:paraId="68EBBF95" w14:textId="77777777" w:rsidTr="00817C3D">
        <w:tc>
          <w:tcPr>
            <w:tcW w:w="4320" w:type="dxa"/>
          </w:tcPr>
          <w:p w14:paraId="3ACEE071" w14:textId="77777777" w:rsidR="006C40BD" w:rsidRDefault="00000000">
            <w:r>
              <w:t>Name</w:t>
            </w:r>
          </w:p>
        </w:tc>
        <w:tc>
          <w:tcPr>
            <w:tcW w:w="4719" w:type="dxa"/>
          </w:tcPr>
          <w:p w14:paraId="2D852BBD" w14:textId="77777777" w:rsidR="006C40BD" w:rsidRDefault="00000000">
            <w:r>
              <w:t>Role</w:t>
            </w:r>
          </w:p>
        </w:tc>
      </w:tr>
      <w:tr w:rsidR="006C40BD" w14:paraId="47DE64DC" w14:textId="77777777" w:rsidTr="00817C3D">
        <w:tc>
          <w:tcPr>
            <w:tcW w:w="4320" w:type="dxa"/>
          </w:tcPr>
          <w:p w14:paraId="3721B3BC" w14:textId="524C5F62" w:rsidR="006C40BD" w:rsidRDefault="00006DE0">
            <w:r w:rsidRPr="00006DE0">
              <w:t>Sayandeep Maity</w:t>
            </w:r>
          </w:p>
        </w:tc>
        <w:tc>
          <w:tcPr>
            <w:tcW w:w="4719" w:type="dxa"/>
          </w:tcPr>
          <w:p w14:paraId="22F90FC3" w14:textId="60DF827D" w:rsidR="006C40BD" w:rsidRDefault="00817C3D">
            <w:r>
              <w:t>T</w:t>
            </w:r>
            <w:r w:rsidRPr="00817C3D">
              <w:t>eam Leader, F</w:t>
            </w:r>
            <w:r w:rsidR="002E045B">
              <w:t>ull Stack</w:t>
            </w:r>
            <w:r w:rsidRPr="00817C3D">
              <w:t xml:space="preserve"> &amp; LLM Integration using IBM Granite</w:t>
            </w:r>
          </w:p>
        </w:tc>
      </w:tr>
      <w:tr w:rsidR="006C40BD" w14:paraId="47CE8F30" w14:textId="77777777" w:rsidTr="00817C3D">
        <w:tc>
          <w:tcPr>
            <w:tcW w:w="4320" w:type="dxa"/>
          </w:tcPr>
          <w:p w14:paraId="39D02E87" w14:textId="78318A28" w:rsidR="006C40BD" w:rsidRDefault="00006DE0">
            <w:r w:rsidRPr="00006DE0">
              <w:t>Prathi Adithya Durga Sri Krishna Kumar</w:t>
            </w:r>
          </w:p>
        </w:tc>
        <w:tc>
          <w:tcPr>
            <w:tcW w:w="4719" w:type="dxa"/>
          </w:tcPr>
          <w:p w14:paraId="0295CC62" w14:textId="1C318793" w:rsidR="006C40BD" w:rsidRDefault="00817C3D">
            <w:r w:rsidRPr="00817C3D">
              <w:t>Frontend Developer (</w:t>
            </w:r>
            <w:r w:rsidR="002E045B">
              <w:t>Streamlit</w:t>
            </w:r>
            <w:r w:rsidRPr="00817C3D">
              <w:t>)</w:t>
            </w:r>
          </w:p>
        </w:tc>
      </w:tr>
      <w:tr w:rsidR="006C40BD" w14:paraId="06832AE3" w14:textId="77777777" w:rsidTr="00817C3D">
        <w:tc>
          <w:tcPr>
            <w:tcW w:w="4320" w:type="dxa"/>
          </w:tcPr>
          <w:p w14:paraId="5A57F822" w14:textId="4E96EC12" w:rsidR="006C40BD" w:rsidRDefault="00006DE0">
            <w:r w:rsidRPr="00006DE0">
              <w:t>Madhurya Veera</w:t>
            </w:r>
          </w:p>
        </w:tc>
        <w:tc>
          <w:tcPr>
            <w:tcW w:w="4719" w:type="dxa"/>
          </w:tcPr>
          <w:p w14:paraId="7BD71D12" w14:textId="2E9803A5" w:rsidR="006C40BD" w:rsidRDefault="002E045B">
            <w:r>
              <w:t>Backend Developer</w:t>
            </w:r>
            <w:r w:rsidR="00356186">
              <w:t>(Python)</w:t>
            </w:r>
          </w:p>
        </w:tc>
      </w:tr>
      <w:tr w:rsidR="006C40BD" w14:paraId="197E2C9F" w14:textId="77777777" w:rsidTr="00817C3D">
        <w:tc>
          <w:tcPr>
            <w:tcW w:w="4320" w:type="dxa"/>
          </w:tcPr>
          <w:p w14:paraId="7110F6F1" w14:textId="6D7C65DB" w:rsidR="006C40BD" w:rsidRDefault="00006DE0">
            <w:r w:rsidRPr="00006DE0">
              <w:t>Kolli Veera Raghava Thanvi</w:t>
            </w:r>
          </w:p>
        </w:tc>
        <w:tc>
          <w:tcPr>
            <w:tcW w:w="4719" w:type="dxa"/>
          </w:tcPr>
          <w:p w14:paraId="32DE6966" w14:textId="2EF12820" w:rsidR="006C40BD" w:rsidRDefault="002E045B">
            <w:r>
              <w:t xml:space="preserve">Model Testing, Dashboard Data Aggregation </w:t>
            </w:r>
          </w:p>
        </w:tc>
      </w:tr>
    </w:tbl>
    <w:p w14:paraId="18829CF1" w14:textId="6B020C69" w:rsidR="006C40BD" w:rsidRPr="00096BA7" w:rsidRDefault="00000000">
      <w:pPr>
        <w:pStyle w:val="Heading1"/>
        <w:rPr>
          <w:color w:val="auto"/>
        </w:rPr>
      </w:pPr>
      <w:r w:rsidRPr="00096BA7">
        <w:rPr>
          <w:color w:val="auto"/>
        </w:rPr>
        <w:t>Step 1: Team Gathering, Collaboration, and Selecting the Problem</w:t>
      </w:r>
      <w:r w:rsidR="00096BA7">
        <w:rPr>
          <w:color w:val="auto"/>
        </w:rPr>
        <w:t xml:space="preserve"> </w:t>
      </w:r>
      <w:r w:rsidRPr="00096BA7">
        <w:rPr>
          <w:color w:val="auto"/>
        </w:rPr>
        <w:t>Statement</w:t>
      </w:r>
    </w:p>
    <w:p w14:paraId="2DAEFAF4" w14:textId="77777777" w:rsidR="00096BA7" w:rsidRPr="00096BA7" w:rsidRDefault="00096BA7" w:rsidP="00096BA7"/>
    <w:p w14:paraId="61F76F03" w14:textId="77777777" w:rsidR="00817C3D" w:rsidRPr="00817C3D" w:rsidRDefault="00817C3D" w:rsidP="00817C3D">
      <w:pPr>
        <w:rPr>
          <w:b/>
          <w:bCs/>
        </w:rPr>
      </w:pPr>
      <w:r w:rsidRPr="00817C3D">
        <w:rPr>
          <w:b/>
          <w:bCs/>
        </w:rPr>
        <w:t xml:space="preserve">Problem Statement: </w:t>
      </w:r>
    </w:p>
    <w:p w14:paraId="7257B662" w14:textId="60B24872" w:rsidR="00817C3D" w:rsidRDefault="00096BA7" w:rsidP="00817C3D">
      <w:r w:rsidRPr="00096BA7">
        <w:t>To develop an AI-powered Intelligent Healthcare Assistant using IBM Granite LLM that helps users with real-time medical responses, disease prediction, personalized treatment plans, and health analytics—improving healthcare accessibility and informed decision</w:t>
      </w:r>
      <w:r>
        <w:t xml:space="preserve"> </w:t>
      </w:r>
      <w:r w:rsidRPr="00096BA7">
        <w:t>making.</w:t>
      </w:r>
      <w:r w:rsidR="00817C3D" w:rsidRPr="00817C3D">
        <w:t xml:space="preserve"> </w:t>
      </w:r>
    </w:p>
    <w:p w14:paraId="557171FF" w14:textId="77777777" w:rsidR="00817C3D" w:rsidRPr="00817C3D" w:rsidRDefault="00817C3D" w:rsidP="00817C3D">
      <w:pPr>
        <w:rPr>
          <w:b/>
          <w:bCs/>
        </w:rPr>
      </w:pPr>
      <w:r w:rsidRPr="00817C3D">
        <w:rPr>
          <w:b/>
          <w:bCs/>
        </w:rPr>
        <w:t>Motivation:</w:t>
      </w:r>
    </w:p>
    <w:p w14:paraId="185E981E" w14:textId="0861ABD5" w:rsidR="00817C3D" w:rsidRPr="00817C3D" w:rsidRDefault="00096BA7" w:rsidP="00817C3D">
      <w:r w:rsidRPr="00096BA7">
        <w:t>People often struggle to access timely, accurate, and personalized healthcare information. Traditional healthcare systems lack real-time support for symptom analysis, treatment guidance, and health monitoring. HealthAI bridges this gap by providing conversational AI for medical queries, AI-driven disease predictions, personalized treatment plans, and health analytics—empowering users to make informed health decisions quickly and confidently.</w:t>
      </w:r>
    </w:p>
    <w:p w14:paraId="39C7E957" w14:textId="77777777" w:rsidR="006C40BD" w:rsidRPr="00096BA7" w:rsidRDefault="00000000">
      <w:pPr>
        <w:pStyle w:val="Heading1"/>
        <w:rPr>
          <w:color w:val="auto"/>
        </w:rPr>
      </w:pPr>
      <w:r w:rsidRPr="00096BA7">
        <w:rPr>
          <w:color w:val="auto"/>
        </w:rPr>
        <w:lastRenderedPageBreak/>
        <w:t>Step 2: Brainstorming, Idea Listing, and Grouping</w:t>
      </w:r>
    </w:p>
    <w:p w14:paraId="3B028AB5" w14:textId="77777777" w:rsidR="00817C3D" w:rsidRPr="00817C3D" w:rsidRDefault="00817C3D" w:rsidP="00817C3D"/>
    <w:p w14:paraId="376D9344" w14:textId="77777777" w:rsidR="00817C3D" w:rsidRPr="00817C3D" w:rsidRDefault="00817C3D" w:rsidP="00817C3D">
      <w:pPr>
        <w:rPr>
          <w:b/>
          <w:bCs/>
        </w:rPr>
      </w:pPr>
      <w:r w:rsidRPr="00817C3D">
        <w:rPr>
          <w:b/>
          <w:bCs/>
        </w:rPr>
        <w:t xml:space="preserve">Initial Ideas: </w:t>
      </w:r>
    </w:p>
    <w:p w14:paraId="5D9E19D8" w14:textId="21BDDDEE" w:rsidR="00096BA7" w:rsidRPr="00096BA7" w:rsidRDefault="00096BA7" w:rsidP="00096BA7">
      <w:pPr>
        <w:pStyle w:val="ListParagraph"/>
        <w:numPr>
          <w:ilvl w:val="0"/>
          <w:numId w:val="10"/>
        </w:numPr>
        <w:spacing w:line="480" w:lineRule="auto"/>
        <w:rPr>
          <w:lang w:val="en-IN"/>
        </w:rPr>
      </w:pPr>
      <w:r w:rsidRPr="00096BA7">
        <w:rPr>
          <w:lang w:val="en-IN"/>
        </w:rPr>
        <w:t>Integrate a conversational health assistant using IBM Granite</w:t>
      </w:r>
    </w:p>
    <w:p w14:paraId="15524B83" w14:textId="276C5C27" w:rsidR="00096BA7" w:rsidRPr="00096BA7" w:rsidRDefault="00096BA7" w:rsidP="00096BA7">
      <w:pPr>
        <w:pStyle w:val="ListParagraph"/>
        <w:numPr>
          <w:ilvl w:val="0"/>
          <w:numId w:val="10"/>
        </w:numPr>
        <w:spacing w:line="480" w:lineRule="auto"/>
        <w:rPr>
          <w:lang w:val="en-IN"/>
        </w:rPr>
      </w:pPr>
      <w:r w:rsidRPr="00096BA7">
        <w:rPr>
          <w:lang w:val="en-IN"/>
        </w:rPr>
        <w:t>Enable disease prediction based on user-reported symptoms</w:t>
      </w:r>
    </w:p>
    <w:p w14:paraId="1127A47A" w14:textId="117C5F3A" w:rsidR="00096BA7" w:rsidRPr="00096BA7" w:rsidRDefault="00096BA7" w:rsidP="00096BA7">
      <w:pPr>
        <w:pStyle w:val="ListParagraph"/>
        <w:numPr>
          <w:ilvl w:val="0"/>
          <w:numId w:val="10"/>
        </w:numPr>
        <w:spacing w:line="480" w:lineRule="auto"/>
        <w:rPr>
          <w:lang w:val="en-IN"/>
        </w:rPr>
      </w:pPr>
      <w:r w:rsidRPr="00096BA7">
        <w:rPr>
          <w:lang w:val="en-IN"/>
        </w:rPr>
        <w:t>Generate personalized treatment plans for users</w:t>
      </w:r>
    </w:p>
    <w:p w14:paraId="38DDA587" w14:textId="7CF7571C" w:rsidR="00096BA7" w:rsidRPr="00096BA7" w:rsidRDefault="00096BA7" w:rsidP="00096BA7">
      <w:pPr>
        <w:pStyle w:val="ListParagraph"/>
        <w:numPr>
          <w:ilvl w:val="0"/>
          <w:numId w:val="10"/>
        </w:numPr>
        <w:spacing w:line="480" w:lineRule="auto"/>
        <w:rPr>
          <w:lang w:val="en-IN"/>
        </w:rPr>
      </w:pPr>
      <w:r w:rsidRPr="00096BA7">
        <w:rPr>
          <w:lang w:val="en-IN"/>
        </w:rPr>
        <w:t>Visualize patient health metrics through an analytics dashboard</w:t>
      </w:r>
    </w:p>
    <w:p w14:paraId="2A23F147" w14:textId="7F1DEF0A" w:rsidR="00096BA7" w:rsidRPr="00096BA7" w:rsidRDefault="00096BA7" w:rsidP="00096BA7">
      <w:pPr>
        <w:pStyle w:val="ListParagraph"/>
        <w:numPr>
          <w:ilvl w:val="0"/>
          <w:numId w:val="10"/>
        </w:numPr>
        <w:spacing w:line="480" w:lineRule="auto"/>
        <w:rPr>
          <w:lang w:val="en-IN"/>
        </w:rPr>
      </w:pPr>
      <w:r w:rsidRPr="00096BA7">
        <w:rPr>
          <w:lang w:val="en-IN"/>
        </w:rPr>
        <w:t>Implement a user profile section with basic health details</w:t>
      </w:r>
    </w:p>
    <w:p w14:paraId="3FEC0457" w14:textId="70ABF1E3" w:rsidR="00096BA7" w:rsidRPr="00096BA7" w:rsidRDefault="00096BA7" w:rsidP="00096BA7">
      <w:pPr>
        <w:pStyle w:val="ListParagraph"/>
        <w:numPr>
          <w:ilvl w:val="0"/>
          <w:numId w:val="10"/>
        </w:numPr>
        <w:spacing w:line="480" w:lineRule="auto"/>
        <w:rPr>
          <w:lang w:val="en-IN"/>
        </w:rPr>
      </w:pPr>
      <w:r w:rsidRPr="00096BA7">
        <w:rPr>
          <w:lang w:val="en-IN"/>
        </w:rPr>
        <w:t>Build the app using Streamlit with Python backend and Plotly for charts</w:t>
      </w:r>
    </w:p>
    <w:p w14:paraId="11B07135" w14:textId="77777777" w:rsidR="00817C3D" w:rsidRDefault="00817C3D" w:rsidP="00817C3D"/>
    <w:p w14:paraId="1BF39B8E" w14:textId="77777777" w:rsidR="00817C3D" w:rsidRPr="00817C3D" w:rsidRDefault="00817C3D" w:rsidP="00817C3D">
      <w:pPr>
        <w:rPr>
          <w:b/>
          <w:bCs/>
        </w:rPr>
      </w:pPr>
      <w:r w:rsidRPr="00817C3D">
        <w:rPr>
          <w:b/>
          <w:bCs/>
        </w:rPr>
        <w:t xml:space="preserve">Grouped into Modules: </w:t>
      </w:r>
    </w:p>
    <w:p w14:paraId="6A8EB15B" w14:textId="02EB3F15" w:rsidR="00096BA7" w:rsidRPr="00096BA7" w:rsidRDefault="00096BA7" w:rsidP="00096BA7">
      <w:pPr>
        <w:pStyle w:val="ListParagraph"/>
        <w:numPr>
          <w:ilvl w:val="0"/>
          <w:numId w:val="12"/>
        </w:numPr>
        <w:spacing w:line="480" w:lineRule="auto"/>
        <w:rPr>
          <w:lang w:val="en-IN"/>
        </w:rPr>
      </w:pPr>
      <w:r w:rsidRPr="00096BA7">
        <w:rPr>
          <w:b/>
          <w:bCs/>
          <w:lang w:val="en-IN"/>
        </w:rPr>
        <w:t>Chat Module</w:t>
      </w:r>
      <w:r w:rsidRPr="00096BA7">
        <w:rPr>
          <w:lang w:val="en-IN"/>
        </w:rPr>
        <w:t xml:space="preserve"> – AI-powered patient chat using IBM Granite LLM</w:t>
      </w:r>
    </w:p>
    <w:p w14:paraId="7F36ED2F" w14:textId="4C2B325B" w:rsidR="00096BA7" w:rsidRPr="00096BA7" w:rsidRDefault="00096BA7" w:rsidP="00096BA7">
      <w:pPr>
        <w:pStyle w:val="ListParagraph"/>
        <w:numPr>
          <w:ilvl w:val="0"/>
          <w:numId w:val="12"/>
        </w:numPr>
        <w:spacing w:line="480" w:lineRule="auto"/>
        <w:rPr>
          <w:lang w:val="en-IN"/>
        </w:rPr>
      </w:pPr>
      <w:r w:rsidRPr="00096BA7">
        <w:rPr>
          <w:b/>
          <w:bCs/>
          <w:lang w:val="en-IN"/>
        </w:rPr>
        <w:t>Disease Prediction Module</w:t>
      </w:r>
      <w:r w:rsidRPr="00096BA7">
        <w:rPr>
          <w:lang w:val="en-IN"/>
        </w:rPr>
        <w:t xml:space="preserve"> – Predicts diseases from symptoms entered by users</w:t>
      </w:r>
    </w:p>
    <w:p w14:paraId="79363150" w14:textId="22DD1ACF" w:rsidR="00096BA7" w:rsidRPr="00096BA7" w:rsidRDefault="00096BA7" w:rsidP="00096BA7">
      <w:pPr>
        <w:pStyle w:val="ListParagraph"/>
        <w:numPr>
          <w:ilvl w:val="0"/>
          <w:numId w:val="12"/>
        </w:numPr>
        <w:spacing w:line="480" w:lineRule="auto"/>
        <w:rPr>
          <w:lang w:val="en-IN"/>
        </w:rPr>
      </w:pPr>
      <w:r w:rsidRPr="00096BA7">
        <w:rPr>
          <w:b/>
          <w:bCs/>
          <w:lang w:val="en-IN"/>
        </w:rPr>
        <w:t>Treatment Plan Module</w:t>
      </w:r>
      <w:r w:rsidRPr="00096BA7">
        <w:rPr>
          <w:lang w:val="en-IN"/>
        </w:rPr>
        <w:t xml:space="preserve"> – Generates personalized treatment suggestions</w:t>
      </w:r>
    </w:p>
    <w:p w14:paraId="2F0EB30A" w14:textId="7FE5626B" w:rsidR="00096BA7" w:rsidRPr="00096BA7" w:rsidRDefault="00096BA7" w:rsidP="00096BA7">
      <w:pPr>
        <w:pStyle w:val="ListParagraph"/>
        <w:numPr>
          <w:ilvl w:val="0"/>
          <w:numId w:val="12"/>
        </w:numPr>
        <w:spacing w:line="480" w:lineRule="auto"/>
        <w:rPr>
          <w:lang w:val="en-IN"/>
        </w:rPr>
      </w:pPr>
      <w:r w:rsidRPr="00096BA7">
        <w:rPr>
          <w:b/>
          <w:bCs/>
          <w:lang w:val="en-IN"/>
        </w:rPr>
        <w:t>Health Analytics Module</w:t>
      </w:r>
      <w:r w:rsidRPr="00096BA7">
        <w:rPr>
          <w:lang w:val="en-IN"/>
        </w:rPr>
        <w:t xml:space="preserve"> – Displays patient health trends and metrics using Plotly</w:t>
      </w:r>
    </w:p>
    <w:p w14:paraId="61F74C8A" w14:textId="2A0E4AA8" w:rsidR="00096BA7" w:rsidRPr="00096BA7" w:rsidRDefault="00096BA7" w:rsidP="00096BA7">
      <w:pPr>
        <w:pStyle w:val="ListParagraph"/>
        <w:numPr>
          <w:ilvl w:val="0"/>
          <w:numId w:val="12"/>
        </w:numPr>
        <w:spacing w:line="480" w:lineRule="auto"/>
        <w:rPr>
          <w:lang w:val="en-IN"/>
        </w:rPr>
      </w:pPr>
      <w:r w:rsidRPr="00096BA7">
        <w:rPr>
          <w:b/>
          <w:bCs/>
          <w:lang w:val="en-IN"/>
        </w:rPr>
        <w:t>Profile Management Module</w:t>
      </w:r>
      <w:r w:rsidRPr="00096BA7">
        <w:rPr>
          <w:lang w:val="en-IN"/>
        </w:rPr>
        <w:t xml:space="preserve"> – Manages user profile details like name, age, and blood type</w:t>
      </w:r>
    </w:p>
    <w:p w14:paraId="67403607" w14:textId="35BD3414" w:rsidR="00096BA7" w:rsidRPr="00096BA7" w:rsidRDefault="00096BA7" w:rsidP="00096BA7">
      <w:pPr>
        <w:pStyle w:val="ListParagraph"/>
        <w:numPr>
          <w:ilvl w:val="0"/>
          <w:numId w:val="12"/>
        </w:numPr>
        <w:spacing w:line="480" w:lineRule="auto"/>
        <w:rPr>
          <w:lang w:val="en-IN"/>
        </w:rPr>
      </w:pPr>
      <w:r w:rsidRPr="00096BA7">
        <w:rPr>
          <w:b/>
          <w:bCs/>
          <w:lang w:val="en-IN"/>
        </w:rPr>
        <w:t>UI Module</w:t>
      </w:r>
      <w:r w:rsidRPr="00096BA7">
        <w:rPr>
          <w:lang w:val="en-IN"/>
        </w:rPr>
        <w:t xml:space="preserve"> – Streamlit frontend with navigation and feature-specific pages</w:t>
      </w:r>
    </w:p>
    <w:p w14:paraId="396A81E3" w14:textId="256599F7" w:rsidR="00817C3D" w:rsidRPr="00817C3D" w:rsidRDefault="00817C3D" w:rsidP="00096BA7"/>
    <w:p w14:paraId="69DBD4F1" w14:textId="77777777" w:rsidR="00E720EC" w:rsidRDefault="00E720EC" w:rsidP="00096BA7">
      <w:pPr>
        <w:pStyle w:val="Heading1"/>
        <w:rPr>
          <w:color w:val="auto"/>
        </w:rPr>
      </w:pPr>
    </w:p>
    <w:p w14:paraId="50CAAF8A" w14:textId="77777777" w:rsidR="00E720EC" w:rsidRDefault="00E720EC" w:rsidP="00096BA7">
      <w:pPr>
        <w:pStyle w:val="Heading1"/>
        <w:rPr>
          <w:color w:val="auto"/>
        </w:rPr>
      </w:pPr>
    </w:p>
    <w:p w14:paraId="14BD88C0" w14:textId="77777777" w:rsidR="00E720EC" w:rsidRPr="00E720EC" w:rsidRDefault="00E720EC" w:rsidP="00E720EC"/>
    <w:p w14:paraId="6CB8CA38" w14:textId="3AC27336" w:rsidR="00096BA7" w:rsidRDefault="00000000" w:rsidP="00096BA7">
      <w:pPr>
        <w:pStyle w:val="Heading1"/>
        <w:rPr>
          <w:color w:val="auto"/>
        </w:rPr>
      </w:pPr>
      <w:r w:rsidRPr="00096BA7">
        <w:rPr>
          <w:color w:val="auto"/>
        </w:rPr>
        <w:lastRenderedPageBreak/>
        <w:t>Step 3: Idea Prioritization (Final Version)</w:t>
      </w:r>
    </w:p>
    <w:p w14:paraId="218BA92F" w14:textId="77777777" w:rsidR="00E720EC" w:rsidRPr="00E720EC" w:rsidRDefault="00E720EC" w:rsidP="00E720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418"/>
        <w:gridCol w:w="1559"/>
        <w:gridCol w:w="3390"/>
      </w:tblGrid>
      <w:tr w:rsidR="00807C02" w14:paraId="3D303412" w14:textId="77777777" w:rsidTr="00E720EC">
        <w:tc>
          <w:tcPr>
            <w:tcW w:w="2263" w:type="dxa"/>
          </w:tcPr>
          <w:p w14:paraId="204A81CC" w14:textId="0DB5E0EB" w:rsidR="00807C02" w:rsidRPr="00807C02" w:rsidRDefault="00807C02" w:rsidP="00786F17">
            <w:pPr>
              <w:rPr>
                <w:b/>
                <w:bCs/>
              </w:rPr>
            </w:pPr>
            <w:r w:rsidRPr="00807C02">
              <w:rPr>
                <w:b/>
                <w:bCs/>
              </w:rPr>
              <w:t>Feature / Module</w:t>
            </w:r>
          </w:p>
        </w:tc>
        <w:tc>
          <w:tcPr>
            <w:tcW w:w="1418" w:type="dxa"/>
          </w:tcPr>
          <w:p w14:paraId="656220EF" w14:textId="004A8BC9" w:rsidR="00807C02" w:rsidRPr="00807C02" w:rsidRDefault="00807C02" w:rsidP="00786F17">
            <w:pPr>
              <w:rPr>
                <w:b/>
                <w:bCs/>
              </w:rPr>
            </w:pPr>
            <w:r w:rsidRPr="00807C02">
              <w:rPr>
                <w:b/>
                <w:bCs/>
              </w:rPr>
              <w:t>Importance</w:t>
            </w:r>
          </w:p>
        </w:tc>
        <w:tc>
          <w:tcPr>
            <w:tcW w:w="1559" w:type="dxa"/>
          </w:tcPr>
          <w:p w14:paraId="00966903" w14:textId="1CFA7E05" w:rsidR="00807C02" w:rsidRPr="00807C02" w:rsidRDefault="00807C02" w:rsidP="00786F17">
            <w:pPr>
              <w:rPr>
                <w:b/>
                <w:bCs/>
              </w:rPr>
            </w:pPr>
            <w:r w:rsidRPr="00807C02">
              <w:rPr>
                <w:b/>
                <w:bCs/>
              </w:rPr>
              <w:t>Feasibility</w:t>
            </w:r>
          </w:p>
        </w:tc>
        <w:tc>
          <w:tcPr>
            <w:tcW w:w="3390" w:type="dxa"/>
          </w:tcPr>
          <w:p w14:paraId="2547590E" w14:textId="38F1F7C3" w:rsidR="00807C02" w:rsidRPr="00807C02" w:rsidRDefault="00807C02" w:rsidP="00786F17">
            <w:pPr>
              <w:rPr>
                <w:b/>
                <w:bCs/>
              </w:rPr>
            </w:pPr>
            <w:r w:rsidRPr="00807C02">
              <w:rPr>
                <w:b/>
                <w:bCs/>
              </w:rPr>
              <w:t>Notes</w:t>
            </w:r>
          </w:p>
        </w:tc>
      </w:tr>
      <w:tr w:rsidR="00807C02" w14:paraId="5132A073" w14:textId="77777777" w:rsidTr="00E720EC">
        <w:tc>
          <w:tcPr>
            <w:tcW w:w="2263" w:type="dxa"/>
          </w:tcPr>
          <w:p w14:paraId="7D4A6E8A" w14:textId="2B9DD9E1" w:rsidR="00807C02" w:rsidRPr="00E720EC" w:rsidRDefault="00807C02" w:rsidP="00E720EC">
            <w:pPr>
              <w:spacing w:line="360" w:lineRule="auto"/>
              <w:rPr>
                <w:b/>
                <w:bCs/>
              </w:rPr>
            </w:pPr>
            <w:r w:rsidRPr="00E720EC">
              <w:rPr>
                <w:b/>
                <w:bCs/>
              </w:rPr>
              <w:t xml:space="preserve">Chat Module </w:t>
            </w:r>
          </w:p>
        </w:tc>
        <w:tc>
          <w:tcPr>
            <w:tcW w:w="1418" w:type="dxa"/>
          </w:tcPr>
          <w:p w14:paraId="2B7F9E1E" w14:textId="3DE0A848" w:rsidR="00807C02" w:rsidRDefault="00807C02" w:rsidP="00E720EC">
            <w:pPr>
              <w:spacing w:line="360" w:lineRule="auto"/>
            </w:pPr>
            <w:r>
              <w:t xml:space="preserve">High </w:t>
            </w:r>
          </w:p>
        </w:tc>
        <w:tc>
          <w:tcPr>
            <w:tcW w:w="1559" w:type="dxa"/>
          </w:tcPr>
          <w:p w14:paraId="59E1B3A6" w14:textId="2A41C702" w:rsidR="00807C02" w:rsidRDefault="00E720EC" w:rsidP="00E720EC">
            <w:pPr>
              <w:spacing w:line="360" w:lineRule="auto"/>
            </w:pPr>
            <w:r>
              <w:t>High</w:t>
            </w:r>
          </w:p>
        </w:tc>
        <w:tc>
          <w:tcPr>
            <w:tcW w:w="3390" w:type="dxa"/>
          </w:tcPr>
          <w:p w14:paraId="42B5BD79" w14:textId="3A1B1E84" w:rsidR="00807C02" w:rsidRDefault="00E720EC" w:rsidP="00E720EC">
            <w:pPr>
              <w:spacing w:line="360" w:lineRule="auto"/>
            </w:pPr>
            <w:r>
              <w:t>AI-Powered Patient Chat Using IBM Granite LLM.</w:t>
            </w:r>
          </w:p>
        </w:tc>
      </w:tr>
      <w:tr w:rsidR="00807C02" w14:paraId="21C6ED09" w14:textId="77777777" w:rsidTr="00E720EC">
        <w:tc>
          <w:tcPr>
            <w:tcW w:w="2263" w:type="dxa"/>
          </w:tcPr>
          <w:p w14:paraId="1E423F49" w14:textId="76E730D2" w:rsidR="00807C02" w:rsidRPr="00E720EC" w:rsidRDefault="00E720EC" w:rsidP="00E720EC">
            <w:pPr>
              <w:spacing w:line="360" w:lineRule="auto"/>
              <w:rPr>
                <w:b/>
                <w:bCs/>
              </w:rPr>
            </w:pPr>
            <w:r w:rsidRPr="00E720EC">
              <w:rPr>
                <w:b/>
                <w:bCs/>
              </w:rPr>
              <w:t>Disease Prediction Module</w:t>
            </w:r>
          </w:p>
        </w:tc>
        <w:tc>
          <w:tcPr>
            <w:tcW w:w="1418" w:type="dxa"/>
          </w:tcPr>
          <w:p w14:paraId="6E828F62" w14:textId="434182A3" w:rsidR="00807C02" w:rsidRDefault="00E720EC" w:rsidP="00E720EC">
            <w:pPr>
              <w:spacing w:line="360" w:lineRule="auto"/>
            </w:pPr>
            <w:r>
              <w:t>High</w:t>
            </w:r>
          </w:p>
        </w:tc>
        <w:tc>
          <w:tcPr>
            <w:tcW w:w="1559" w:type="dxa"/>
          </w:tcPr>
          <w:p w14:paraId="21C3A7D4" w14:textId="3A5DE8C8" w:rsidR="00807C02" w:rsidRDefault="00E720EC" w:rsidP="00E720EC">
            <w:pPr>
              <w:spacing w:line="360" w:lineRule="auto"/>
            </w:pPr>
            <w:r>
              <w:t>High</w:t>
            </w:r>
          </w:p>
        </w:tc>
        <w:tc>
          <w:tcPr>
            <w:tcW w:w="3390" w:type="dxa"/>
          </w:tcPr>
          <w:p w14:paraId="6A0A21FE" w14:textId="3D6E8C97" w:rsidR="00807C02" w:rsidRDefault="00E720EC" w:rsidP="00E720EC">
            <w:pPr>
              <w:spacing w:line="360" w:lineRule="auto"/>
            </w:pPr>
            <w:r>
              <w:t>Predicts Diseases from Symptoms entered by users.</w:t>
            </w:r>
          </w:p>
        </w:tc>
      </w:tr>
      <w:tr w:rsidR="00807C02" w14:paraId="7E7DDC75" w14:textId="77777777" w:rsidTr="00E720EC">
        <w:tc>
          <w:tcPr>
            <w:tcW w:w="2263" w:type="dxa"/>
          </w:tcPr>
          <w:p w14:paraId="67802AFD" w14:textId="356546B0" w:rsidR="00807C02" w:rsidRPr="00E720EC" w:rsidRDefault="00E720EC" w:rsidP="00E720EC">
            <w:pPr>
              <w:spacing w:line="360" w:lineRule="auto"/>
              <w:rPr>
                <w:b/>
                <w:bCs/>
              </w:rPr>
            </w:pPr>
            <w:r w:rsidRPr="00E720EC">
              <w:rPr>
                <w:b/>
                <w:bCs/>
              </w:rPr>
              <w:t>Treatment Planner Module</w:t>
            </w:r>
          </w:p>
        </w:tc>
        <w:tc>
          <w:tcPr>
            <w:tcW w:w="1418" w:type="dxa"/>
          </w:tcPr>
          <w:p w14:paraId="3AFE1902" w14:textId="78D8A9E9" w:rsidR="00807C02" w:rsidRDefault="00E720EC" w:rsidP="00E720EC">
            <w:pPr>
              <w:spacing w:line="360" w:lineRule="auto"/>
            </w:pPr>
            <w:r>
              <w:t>High</w:t>
            </w:r>
          </w:p>
        </w:tc>
        <w:tc>
          <w:tcPr>
            <w:tcW w:w="1559" w:type="dxa"/>
          </w:tcPr>
          <w:p w14:paraId="4112272F" w14:textId="53F896F1" w:rsidR="00807C02" w:rsidRDefault="00E720EC" w:rsidP="00E720EC">
            <w:pPr>
              <w:spacing w:line="360" w:lineRule="auto"/>
            </w:pPr>
            <w:r>
              <w:t>High</w:t>
            </w:r>
          </w:p>
        </w:tc>
        <w:tc>
          <w:tcPr>
            <w:tcW w:w="3390" w:type="dxa"/>
          </w:tcPr>
          <w:p w14:paraId="70761E86" w14:textId="55144024" w:rsidR="00807C02" w:rsidRDefault="00E720EC" w:rsidP="00E720EC">
            <w:pPr>
              <w:spacing w:line="360" w:lineRule="auto"/>
            </w:pPr>
            <w:r>
              <w:t>Generate Personalized treatment Suggestions.</w:t>
            </w:r>
          </w:p>
        </w:tc>
      </w:tr>
      <w:tr w:rsidR="00807C02" w14:paraId="1B963BCA" w14:textId="77777777" w:rsidTr="00E720EC">
        <w:tc>
          <w:tcPr>
            <w:tcW w:w="2263" w:type="dxa"/>
          </w:tcPr>
          <w:p w14:paraId="3D7F765B" w14:textId="45651F26" w:rsidR="00807C02" w:rsidRPr="00E720EC" w:rsidRDefault="00E720EC" w:rsidP="00E720EC">
            <w:pPr>
              <w:spacing w:line="360" w:lineRule="auto"/>
              <w:rPr>
                <w:b/>
                <w:bCs/>
              </w:rPr>
            </w:pPr>
            <w:r w:rsidRPr="00E720EC">
              <w:rPr>
                <w:b/>
                <w:bCs/>
              </w:rPr>
              <w:t>Health Analytics Module</w:t>
            </w:r>
          </w:p>
        </w:tc>
        <w:tc>
          <w:tcPr>
            <w:tcW w:w="1418" w:type="dxa"/>
          </w:tcPr>
          <w:p w14:paraId="5DEC52A7" w14:textId="1D68CB98" w:rsidR="00807C02" w:rsidRDefault="00E720EC" w:rsidP="00E720EC">
            <w:pPr>
              <w:spacing w:line="360" w:lineRule="auto"/>
            </w:pPr>
            <w:r>
              <w:t>High</w:t>
            </w:r>
          </w:p>
        </w:tc>
        <w:tc>
          <w:tcPr>
            <w:tcW w:w="1559" w:type="dxa"/>
          </w:tcPr>
          <w:p w14:paraId="4E2BC974" w14:textId="7C71BA16" w:rsidR="00807C02" w:rsidRDefault="00E720EC" w:rsidP="00E720EC">
            <w:pPr>
              <w:spacing w:line="360" w:lineRule="auto"/>
            </w:pPr>
            <w:r>
              <w:t>Medium</w:t>
            </w:r>
          </w:p>
        </w:tc>
        <w:tc>
          <w:tcPr>
            <w:tcW w:w="3390" w:type="dxa"/>
          </w:tcPr>
          <w:p w14:paraId="00DC397E" w14:textId="04ED8344" w:rsidR="00807C02" w:rsidRDefault="00E720EC" w:rsidP="00E720EC">
            <w:pPr>
              <w:spacing w:line="360" w:lineRule="auto"/>
            </w:pPr>
            <w:r>
              <w:t>Displays Patient health trend metrics using Plotly.</w:t>
            </w:r>
          </w:p>
        </w:tc>
      </w:tr>
      <w:tr w:rsidR="00807C02" w14:paraId="59D56D41" w14:textId="77777777" w:rsidTr="00E720EC">
        <w:tc>
          <w:tcPr>
            <w:tcW w:w="2263" w:type="dxa"/>
          </w:tcPr>
          <w:p w14:paraId="6D8083E1" w14:textId="5B761422" w:rsidR="00807C02" w:rsidRPr="00E720EC" w:rsidRDefault="00E720EC" w:rsidP="00E720EC">
            <w:pPr>
              <w:spacing w:line="360" w:lineRule="auto"/>
              <w:rPr>
                <w:b/>
                <w:bCs/>
              </w:rPr>
            </w:pPr>
            <w:r w:rsidRPr="00E720EC">
              <w:rPr>
                <w:b/>
                <w:bCs/>
              </w:rPr>
              <w:t>Profile Management Module</w:t>
            </w:r>
          </w:p>
        </w:tc>
        <w:tc>
          <w:tcPr>
            <w:tcW w:w="1418" w:type="dxa"/>
          </w:tcPr>
          <w:p w14:paraId="76504FB9" w14:textId="01119CF5" w:rsidR="00807C02" w:rsidRDefault="00E720EC" w:rsidP="00E720EC">
            <w:pPr>
              <w:spacing w:line="360" w:lineRule="auto"/>
            </w:pPr>
            <w:r>
              <w:t xml:space="preserve">Medium </w:t>
            </w:r>
          </w:p>
        </w:tc>
        <w:tc>
          <w:tcPr>
            <w:tcW w:w="1559" w:type="dxa"/>
          </w:tcPr>
          <w:p w14:paraId="020F73E8" w14:textId="4596B646" w:rsidR="00807C02" w:rsidRDefault="00E720EC" w:rsidP="00E720EC">
            <w:pPr>
              <w:spacing w:line="360" w:lineRule="auto"/>
            </w:pPr>
            <w:r>
              <w:t>High</w:t>
            </w:r>
          </w:p>
        </w:tc>
        <w:tc>
          <w:tcPr>
            <w:tcW w:w="3390" w:type="dxa"/>
          </w:tcPr>
          <w:p w14:paraId="25DE3CF6" w14:textId="26D1878B" w:rsidR="00807C02" w:rsidRDefault="00E720EC" w:rsidP="00E720EC">
            <w:pPr>
              <w:spacing w:line="360" w:lineRule="auto"/>
            </w:pPr>
            <w:r>
              <w:t>Manages User profile details like name, age and Blood group.</w:t>
            </w:r>
          </w:p>
        </w:tc>
      </w:tr>
      <w:tr w:rsidR="00E720EC" w14:paraId="68EA747E" w14:textId="77777777" w:rsidTr="00E720EC">
        <w:tc>
          <w:tcPr>
            <w:tcW w:w="2263" w:type="dxa"/>
          </w:tcPr>
          <w:p w14:paraId="2E311E4B" w14:textId="008B09C0" w:rsidR="00E720EC" w:rsidRPr="00E720EC" w:rsidRDefault="00E720EC" w:rsidP="00E720EC">
            <w:pPr>
              <w:spacing w:line="360" w:lineRule="auto"/>
              <w:rPr>
                <w:b/>
                <w:bCs/>
              </w:rPr>
            </w:pPr>
            <w:r w:rsidRPr="00E720EC">
              <w:rPr>
                <w:b/>
                <w:bCs/>
              </w:rPr>
              <w:t>UI Module</w:t>
            </w:r>
          </w:p>
        </w:tc>
        <w:tc>
          <w:tcPr>
            <w:tcW w:w="1418" w:type="dxa"/>
          </w:tcPr>
          <w:p w14:paraId="2D63F405" w14:textId="21EF1721" w:rsidR="00E720EC" w:rsidRDefault="00E720EC" w:rsidP="00E720EC">
            <w:pPr>
              <w:spacing w:line="360" w:lineRule="auto"/>
            </w:pPr>
            <w:r>
              <w:t>High</w:t>
            </w:r>
          </w:p>
        </w:tc>
        <w:tc>
          <w:tcPr>
            <w:tcW w:w="1559" w:type="dxa"/>
          </w:tcPr>
          <w:p w14:paraId="6E95364F" w14:textId="116E56FF" w:rsidR="00E720EC" w:rsidRDefault="00E720EC" w:rsidP="00E720EC">
            <w:pPr>
              <w:spacing w:line="360" w:lineRule="auto"/>
            </w:pPr>
            <w:r>
              <w:t>High</w:t>
            </w:r>
          </w:p>
        </w:tc>
        <w:tc>
          <w:tcPr>
            <w:tcW w:w="3390" w:type="dxa"/>
          </w:tcPr>
          <w:p w14:paraId="6D517460" w14:textId="4553552E" w:rsidR="00E720EC" w:rsidRDefault="00E720EC" w:rsidP="00E720EC">
            <w:pPr>
              <w:spacing w:line="360" w:lineRule="auto"/>
            </w:pPr>
            <w:r>
              <w:t>Streamlit Frontend with Navigation and feature Specification.</w:t>
            </w:r>
          </w:p>
        </w:tc>
      </w:tr>
    </w:tbl>
    <w:p w14:paraId="36BD4B7A" w14:textId="54352CF9" w:rsidR="00780D11" w:rsidRDefault="00780D11" w:rsidP="00786F17"/>
    <w:p w14:paraId="7694865F" w14:textId="77777777" w:rsidR="00780D11" w:rsidRDefault="00780D11" w:rsidP="00786F17"/>
    <w:sectPr w:rsidR="00780D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0B61AD6"/>
    <w:multiLevelType w:val="hybridMultilevel"/>
    <w:tmpl w:val="881C09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3478E7"/>
    <w:multiLevelType w:val="hybridMultilevel"/>
    <w:tmpl w:val="B0D0C026"/>
    <w:lvl w:ilvl="0" w:tplc="0E66D916">
      <w:numFmt w:val="bullet"/>
      <w:lvlText w:val="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0B58F6"/>
    <w:multiLevelType w:val="hybridMultilevel"/>
    <w:tmpl w:val="488EBB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532517">
    <w:abstractNumId w:val="8"/>
  </w:num>
  <w:num w:numId="2" w16cid:durableId="1372416946">
    <w:abstractNumId w:val="6"/>
  </w:num>
  <w:num w:numId="3" w16cid:durableId="487475583">
    <w:abstractNumId w:val="5"/>
  </w:num>
  <w:num w:numId="4" w16cid:durableId="1503083362">
    <w:abstractNumId w:val="4"/>
  </w:num>
  <w:num w:numId="5" w16cid:durableId="92364779">
    <w:abstractNumId w:val="7"/>
  </w:num>
  <w:num w:numId="6" w16cid:durableId="1289124565">
    <w:abstractNumId w:val="3"/>
  </w:num>
  <w:num w:numId="7" w16cid:durableId="1209955634">
    <w:abstractNumId w:val="2"/>
  </w:num>
  <w:num w:numId="8" w16cid:durableId="783694393">
    <w:abstractNumId w:val="1"/>
  </w:num>
  <w:num w:numId="9" w16cid:durableId="370157375">
    <w:abstractNumId w:val="0"/>
  </w:num>
  <w:num w:numId="10" w16cid:durableId="123357231">
    <w:abstractNumId w:val="11"/>
  </w:num>
  <w:num w:numId="11" w16cid:durableId="183977284">
    <w:abstractNumId w:val="10"/>
  </w:num>
  <w:num w:numId="12" w16cid:durableId="9618096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6DE0"/>
    <w:rsid w:val="00034616"/>
    <w:rsid w:val="0006063C"/>
    <w:rsid w:val="00083982"/>
    <w:rsid w:val="00096BA7"/>
    <w:rsid w:val="00143DE4"/>
    <w:rsid w:val="0015074B"/>
    <w:rsid w:val="0029639D"/>
    <w:rsid w:val="002E045B"/>
    <w:rsid w:val="00326F90"/>
    <w:rsid w:val="00356186"/>
    <w:rsid w:val="004C3F3B"/>
    <w:rsid w:val="005065BB"/>
    <w:rsid w:val="006A0C79"/>
    <w:rsid w:val="006C40BD"/>
    <w:rsid w:val="00780D11"/>
    <w:rsid w:val="00782531"/>
    <w:rsid w:val="00786F17"/>
    <w:rsid w:val="00807C02"/>
    <w:rsid w:val="00817C3D"/>
    <w:rsid w:val="00AA1D8D"/>
    <w:rsid w:val="00B15D4B"/>
    <w:rsid w:val="00B47730"/>
    <w:rsid w:val="00CB0664"/>
    <w:rsid w:val="00CB3BFC"/>
    <w:rsid w:val="00E56EF9"/>
    <w:rsid w:val="00E720E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E61A0E"/>
  <w14:defaultImageDpi w14:val="300"/>
  <w15:docId w15:val="{DD8990A9-25B6-48D1-A98C-D9C0B8510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096BA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8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Hema Manohar Adari</cp:lastModifiedBy>
  <cp:revision>4</cp:revision>
  <cp:lastPrinted>2025-06-24T14:25:00Z</cp:lastPrinted>
  <dcterms:created xsi:type="dcterms:W3CDTF">2025-06-27T09:58:00Z</dcterms:created>
  <dcterms:modified xsi:type="dcterms:W3CDTF">2025-07-04T14:33:00Z</dcterms:modified>
  <cp:category/>
</cp:coreProperties>
</file>